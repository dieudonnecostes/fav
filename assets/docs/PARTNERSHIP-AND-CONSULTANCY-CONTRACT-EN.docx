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F4" w:rsidRPr="00E2010A" w:rsidRDefault="00E741F4" w:rsidP="00433EBC">
      <w:pPr>
        <w:tabs>
          <w:tab w:val="left" w:pos="5304"/>
        </w:tabs>
        <w:spacing w:line="360" w:lineRule="auto"/>
        <w:rPr>
          <w:b/>
          <w:sz w:val="32"/>
          <w:szCs w:val="28"/>
          <w:lang w:val="en-US"/>
        </w:rPr>
      </w:pPr>
      <w:r w:rsidRPr="00E2010A">
        <w:rPr>
          <w:b/>
          <w:sz w:val="32"/>
          <w:szCs w:val="28"/>
          <w:lang w:val="en-US"/>
        </w:rPr>
        <w:t>Collaboration and Consulting Agreement</w:t>
      </w:r>
    </w:p>
    <w:p w:rsidR="00E741F4" w:rsidRPr="00E741F4" w:rsidRDefault="00E741F4" w:rsidP="00E741F4">
      <w:pPr>
        <w:tabs>
          <w:tab w:val="left" w:pos="5304"/>
        </w:tabs>
        <w:spacing w:line="360" w:lineRule="auto"/>
        <w:rPr>
          <w:b/>
          <w:bCs/>
          <w:u w:val="single"/>
          <w:lang w:val="en-US"/>
        </w:rPr>
      </w:pPr>
      <w:r w:rsidRPr="00E741F4">
        <w:rPr>
          <w:b/>
          <w:bCs/>
          <w:u w:val="single"/>
          <w:lang w:val="en-US"/>
        </w:rPr>
        <w:t>Preamble</w:t>
      </w:r>
    </w:p>
    <w:p w:rsidR="00E741F4" w:rsidRPr="00E741F4" w:rsidRDefault="00E741F4" w:rsidP="00E741F4">
      <w:pPr>
        <w:tabs>
          <w:tab w:val="left" w:pos="5304"/>
        </w:tabs>
        <w:spacing w:line="360" w:lineRule="auto"/>
        <w:rPr>
          <w:lang w:val="en-US"/>
        </w:rPr>
      </w:pPr>
      <w:r w:rsidRPr="00E741F4">
        <w:rPr>
          <w:lang w:val="en-US"/>
        </w:rPr>
        <w:t>This "Collaboration and Consulting Agreement" between "</w:t>
      </w:r>
      <w:proofErr w:type="spellStart"/>
      <w:r w:rsidRPr="00E741F4">
        <w:rPr>
          <w:lang w:val="en-US"/>
        </w:rPr>
        <w:t>Fondation</w:t>
      </w:r>
      <w:proofErr w:type="spellEnd"/>
      <w:r w:rsidRPr="00E741F4">
        <w:rPr>
          <w:lang w:val="en-US"/>
        </w:rPr>
        <w:t xml:space="preserve"> </w:t>
      </w:r>
      <w:proofErr w:type="spellStart"/>
      <w:r w:rsidRPr="00E741F4">
        <w:rPr>
          <w:lang w:val="en-US"/>
        </w:rPr>
        <w:t>Arbre</w:t>
      </w:r>
      <w:proofErr w:type="spellEnd"/>
      <w:r w:rsidRPr="00E741F4">
        <w:rPr>
          <w:lang w:val="en-US"/>
        </w:rPr>
        <w:t xml:space="preserve"> de Vie" and "[Company Name]" aims to facilitate, streamline, support, and finalize consultant payments.</w:t>
      </w:r>
    </w:p>
    <w:p w:rsidR="00E741F4" w:rsidRPr="00E741F4" w:rsidRDefault="00E741F4" w:rsidP="00E741F4">
      <w:pPr>
        <w:tabs>
          <w:tab w:val="left" w:pos="5304"/>
        </w:tabs>
        <w:spacing w:line="360" w:lineRule="auto"/>
        <w:rPr>
          <w:b/>
          <w:bCs/>
          <w:u w:val="single"/>
          <w:lang w:val="en-US"/>
        </w:rPr>
      </w:pPr>
      <w:r w:rsidRPr="00E741F4">
        <w:rPr>
          <w:b/>
          <w:bCs/>
          <w:u w:val="single"/>
          <w:lang w:val="en-US"/>
        </w:rPr>
        <w:t>Activities</w:t>
      </w:r>
    </w:p>
    <w:p w:rsidR="00E741F4" w:rsidRPr="00E741F4" w:rsidRDefault="00E741F4" w:rsidP="00E741F4">
      <w:pPr>
        <w:tabs>
          <w:tab w:val="left" w:pos="5304"/>
        </w:tabs>
        <w:spacing w:line="360" w:lineRule="auto"/>
        <w:rPr>
          <w:lang w:val="en-US"/>
        </w:rPr>
      </w:pPr>
      <w:r w:rsidRPr="00E741F4">
        <w:rPr>
          <w:b/>
          <w:bCs/>
          <w:lang w:val="en-US"/>
        </w:rPr>
        <w:t>Article 1.</w:t>
      </w:r>
      <w:r w:rsidRPr="00E741F4">
        <w:rPr>
          <w:lang w:val="en-US"/>
        </w:rPr>
        <w:t xml:space="preserve"> This agreement implies the confidentiality, non-disclosure, and secrecy of the information contained herein.</w:t>
      </w:r>
    </w:p>
    <w:p w:rsidR="00E741F4" w:rsidRPr="00E741F4" w:rsidRDefault="00E741F4" w:rsidP="00E741F4">
      <w:pPr>
        <w:tabs>
          <w:tab w:val="left" w:pos="5304"/>
        </w:tabs>
        <w:spacing w:line="360" w:lineRule="auto"/>
        <w:rPr>
          <w:lang w:val="en-US"/>
        </w:rPr>
      </w:pPr>
      <w:r w:rsidRPr="00E741F4">
        <w:rPr>
          <w:b/>
          <w:bCs/>
          <w:lang w:val="en-US"/>
        </w:rPr>
        <w:t>Article 2.</w:t>
      </w:r>
      <w:r w:rsidRPr="00E741F4">
        <w:rPr>
          <w:lang w:val="en-US"/>
        </w:rPr>
        <w:t xml:space="preserve"> "[Company Name]" undertakes to honor and pay invoices presented by "</w:t>
      </w:r>
      <w:proofErr w:type="spellStart"/>
      <w:r w:rsidRPr="00E741F4">
        <w:rPr>
          <w:lang w:val="en-US"/>
        </w:rPr>
        <w:t>Fondation</w:t>
      </w:r>
      <w:proofErr w:type="spellEnd"/>
      <w:r w:rsidRPr="00E741F4">
        <w:rPr>
          <w:lang w:val="en-US"/>
        </w:rPr>
        <w:t xml:space="preserve"> </w:t>
      </w:r>
      <w:proofErr w:type="spellStart"/>
      <w:r w:rsidRPr="00E741F4">
        <w:rPr>
          <w:lang w:val="en-US"/>
        </w:rPr>
        <w:t>Arbre</w:t>
      </w:r>
      <w:proofErr w:type="spellEnd"/>
      <w:r w:rsidRPr="00E741F4">
        <w:rPr>
          <w:lang w:val="en-US"/>
        </w:rPr>
        <w:t xml:space="preserve"> de Vie," located in </w:t>
      </w:r>
      <w:proofErr w:type="spellStart"/>
      <w:r w:rsidRPr="00E741F4">
        <w:rPr>
          <w:lang w:val="en-US"/>
        </w:rPr>
        <w:t>Kalemie</w:t>
      </w:r>
      <w:proofErr w:type="spellEnd"/>
      <w:r w:rsidRPr="00E741F4">
        <w:rPr>
          <w:lang w:val="en-US"/>
        </w:rPr>
        <w:t>, Democratic Republic of Congo, to the bank indicated by the latter.</w:t>
      </w:r>
    </w:p>
    <w:p w:rsidR="00E741F4" w:rsidRPr="00E741F4" w:rsidRDefault="00E741F4" w:rsidP="00E741F4">
      <w:pPr>
        <w:tabs>
          <w:tab w:val="left" w:pos="5304"/>
        </w:tabs>
        <w:spacing w:line="360" w:lineRule="auto"/>
        <w:rPr>
          <w:lang w:val="en-US"/>
        </w:rPr>
      </w:pPr>
      <w:r w:rsidRPr="00E741F4">
        <w:rPr>
          <w:b/>
          <w:bCs/>
          <w:lang w:val="en-US"/>
        </w:rPr>
        <w:t>Article 3.</w:t>
      </w:r>
      <w:r w:rsidRPr="00E741F4">
        <w:rPr>
          <w:lang w:val="en-US"/>
        </w:rPr>
        <w:t xml:space="preserve"> "</w:t>
      </w:r>
      <w:proofErr w:type="spellStart"/>
      <w:r w:rsidRPr="00E741F4">
        <w:rPr>
          <w:lang w:val="en-US"/>
        </w:rPr>
        <w:t>Fondation</w:t>
      </w:r>
      <w:proofErr w:type="spellEnd"/>
      <w:r w:rsidRPr="00E741F4">
        <w:rPr>
          <w:lang w:val="en-US"/>
        </w:rPr>
        <w:t xml:space="preserve"> </w:t>
      </w:r>
      <w:proofErr w:type="spellStart"/>
      <w:r w:rsidRPr="00E741F4">
        <w:rPr>
          <w:lang w:val="en-US"/>
        </w:rPr>
        <w:t>Arbre</w:t>
      </w:r>
      <w:proofErr w:type="spellEnd"/>
      <w:r w:rsidRPr="00E741F4">
        <w:rPr>
          <w:lang w:val="en-US"/>
        </w:rPr>
        <w:t xml:space="preserve"> de Vie" commits to remunerating all consultants, each in the bank of their choice and in the specified country.</w:t>
      </w:r>
    </w:p>
    <w:p w:rsidR="00E741F4" w:rsidRPr="00E741F4" w:rsidRDefault="00E741F4" w:rsidP="00E741F4">
      <w:pPr>
        <w:tabs>
          <w:tab w:val="left" w:pos="5304"/>
        </w:tabs>
        <w:spacing w:line="360" w:lineRule="auto"/>
        <w:rPr>
          <w:lang w:val="en-US"/>
        </w:rPr>
      </w:pPr>
      <w:r w:rsidRPr="00E741F4">
        <w:rPr>
          <w:b/>
          <w:bCs/>
          <w:lang w:val="en-US"/>
        </w:rPr>
        <w:t>Article 4.</w:t>
      </w:r>
      <w:r w:rsidRPr="00E741F4">
        <w:rPr>
          <w:lang w:val="en-US"/>
        </w:rPr>
        <w:t xml:space="preserve"> "</w:t>
      </w:r>
      <w:proofErr w:type="spellStart"/>
      <w:r w:rsidRPr="00E741F4">
        <w:rPr>
          <w:lang w:val="en-US"/>
        </w:rPr>
        <w:t>Fondation</w:t>
      </w:r>
      <w:proofErr w:type="spellEnd"/>
      <w:r w:rsidRPr="00E741F4">
        <w:rPr>
          <w:lang w:val="en-US"/>
        </w:rPr>
        <w:t xml:space="preserve"> </w:t>
      </w:r>
      <w:proofErr w:type="spellStart"/>
      <w:r w:rsidRPr="00E741F4">
        <w:rPr>
          <w:lang w:val="en-US"/>
        </w:rPr>
        <w:t>Arbre</w:t>
      </w:r>
      <w:proofErr w:type="spellEnd"/>
      <w:r w:rsidRPr="00E741F4">
        <w:rPr>
          <w:lang w:val="en-US"/>
        </w:rPr>
        <w:t xml:space="preserve"> de Vie" will make various payments upon receipt of the invoice payment.</w:t>
      </w:r>
    </w:p>
    <w:p w:rsidR="00E741F4" w:rsidRPr="00E741F4" w:rsidRDefault="00E741F4" w:rsidP="00E741F4">
      <w:pPr>
        <w:tabs>
          <w:tab w:val="left" w:pos="5304"/>
        </w:tabs>
        <w:spacing w:line="360" w:lineRule="auto"/>
        <w:rPr>
          <w:lang w:val="en-US"/>
        </w:rPr>
      </w:pPr>
      <w:r w:rsidRPr="00E741F4">
        <w:rPr>
          <w:b/>
          <w:bCs/>
          <w:lang w:val="en-US"/>
        </w:rPr>
        <w:t>Article 5.</w:t>
      </w:r>
      <w:r w:rsidRPr="00E741F4">
        <w:rPr>
          <w:lang w:val="en-US"/>
        </w:rPr>
        <w:t xml:space="preserve"> Consultants from "[Company Name]" and "</w:t>
      </w:r>
      <w:proofErr w:type="spellStart"/>
      <w:r w:rsidRPr="00E741F4">
        <w:rPr>
          <w:lang w:val="en-US"/>
        </w:rPr>
        <w:t>Fondation</w:t>
      </w:r>
      <w:proofErr w:type="spellEnd"/>
      <w:r w:rsidRPr="00E741F4">
        <w:rPr>
          <w:lang w:val="en-US"/>
        </w:rPr>
        <w:t xml:space="preserve"> </w:t>
      </w:r>
      <w:proofErr w:type="spellStart"/>
      <w:r w:rsidRPr="00E741F4">
        <w:rPr>
          <w:lang w:val="en-US"/>
        </w:rPr>
        <w:t>Arbre</w:t>
      </w:r>
      <w:proofErr w:type="spellEnd"/>
      <w:r w:rsidRPr="00E741F4">
        <w:rPr>
          <w:lang w:val="en-US"/>
        </w:rPr>
        <w:t xml:space="preserve"> de Vie" </w:t>
      </w:r>
      <w:proofErr w:type="gramStart"/>
      <w:r w:rsidRPr="00E741F4">
        <w:rPr>
          <w:lang w:val="en-US"/>
        </w:rPr>
        <w:t>will be designated</w:t>
      </w:r>
      <w:proofErr w:type="gramEnd"/>
      <w:r w:rsidRPr="00E741F4">
        <w:rPr>
          <w:lang w:val="en-US"/>
        </w:rPr>
        <w:t xml:space="preserve"> by their respective organizations.</w:t>
      </w:r>
    </w:p>
    <w:p w:rsidR="00E741F4" w:rsidRPr="00E741F4" w:rsidRDefault="00E741F4" w:rsidP="00E741F4">
      <w:pPr>
        <w:tabs>
          <w:tab w:val="left" w:pos="5304"/>
        </w:tabs>
        <w:spacing w:line="360" w:lineRule="auto"/>
        <w:rPr>
          <w:lang w:val="en-US"/>
        </w:rPr>
      </w:pPr>
      <w:r w:rsidRPr="00E741F4">
        <w:rPr>
          <w:b/>
          <w:bCs/>
          <w:lang w:val="en-US"/>
        </w:rPr>
        <w:lastRenderedPageBreak/>
        <w:t>Article 6.</w:t>
      </w:r>
      <w:r w:rsidRPr="00E741F4">
        <w:rPr>
          <w:lang w:val="en-US"/>
        </w:rPr>
        <w:t xml:space="preserve"> Consultant payments will strictly adhere to the agreed-u</w:t>
      </w:r>
      <w:r w:rsidR="00274BC1">
        <w:rPr>
          <w:lang w:val="en-US"/>
        </w:rPr>
        <w:t>pon division percentages: 45 for the foundation and 5</w:t>
      </w:r>
      <w:bookmarkStart w:id="0" w:name="_GoBack"/>
      <w:bookmarkEnd w:id="0"/>
      <w:r w:rsidRPr="00E741F4">
        <w:rPr>
          <w:lang w:val="en-US"/>
        </w:rPr>
        <w:t>5 for [Company Name].</w:t>
      </w:r>
    </w:p>
    <w:p w:rsidR="00E741F4" w:rsidRPr="00E741F4" w:rsidRDefault="00E741F4" w:rsidP="00E741F4">
      <w:pPr>
        <w:tabs>
          <w:tab w:val="left" w:pos="5304"/>
        </w:tabs>
        <w:spacing w:line="360" w:lineRule="auto"/>
        <w:rPr>
          <w:lang w:val="en-US"/>
        </w:rPr>
      </w:pPr>
      <w:r w:rsidRPr="00E741F4">
        <w:rPr>
          <w:b/>
          <w:bCs/>
          <w:lang w:val="en-US"/>
        </w:rPr>
        <w:t>Article 7.</w:t>
      </w:r>
      <w:r w:rsidRPr="00E741F4">
        <w:rPr>
          <w:lang w:val="en-US"/>
        </w:rPr>
        <w:t xml:space="preserve"> This "Collaboration and Consulting Agreement" is valid and thus holds legal and moral value between the parties who sign it by mutual agreement.</w:t>
      </w:r>
    </w:p>
    <w:p w:rsidR="00E741F4" w:rsidRPr="00E741F4" w:rsidRDefault="00E741F4" w:rsidP="00E741F4">
      <w:pPr>
        <w:tabs>
          <w:tab w:val="left" w:pos="5304"/>
        </w:tabs>
        <w:spacing w:line="360" w:lineRule="auto"/>
        <w:rPr>
          <w:lang w:val="en-US"/>
        </w:rPr>
      </w:pPr>
      <w:r w:rsidRPr="00E741F4">
        <w:rPr>
          <w:b/>
          <w:bCs/>
          <w:lang w:val="en-US"/>
        </w:rPr>
        <w:t>Article 8.</w:t>
      </w:r>
      <w:r w:rsidRPr="00E741F4">
        <w:rPr>
          <w:lang w:val="en-US"/>
        </w:rPr>
        <w:t xml:space="preserve"> This understanding will come into effect upon the signing by the parties.</w:t>
      </w:r>
    </w:p>
    <w:p w:rsidR="00E741F4" w:rsidRPr="00274BC1" w:rsidRDefault="00E741F4" w:rsidP="00433EBC">
      <w:pPr>
        <w:tabs>
          <w:tab w:val="left" w:pos="5304"/>
        </w:tabs>
        <w:spacing w:line="360" w:lineRule="auto"/>
        <w:rPr>
          <w:lang w:val="en-US"/>
        </w:rPr>
      </w:pPr>
      <w:r w:rsidRPr="00274BC1">
        <w:rPr>
          <w:lang w:val="en-US"/>
        </w:rPr>
        <w:t>Read and approved.</w:t>
      </w:r>
    </w:p>
    <w:p w:rsidR="00433EBC" w:rsidRPr="00E741F4" w:rsidRDefault="008154D1" w:rsidP="00433EBC">
      <w:pPr>
        <w:tabs>
          <w:tab w:val="left" w:pos="5304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343535</wp:posOffset>
            </wp:positionV>
            <wp:extent cx="2128520" cy="2148840"/>
            <wp:effectExtent l="0" t="0" r="43180" b="0"/>
            <wp:wrapNone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57196">
                      <a:off x="0" y="0"/>
                      <a:ext cx="21285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1F4" w:rsidRPr="00E741F4">
        <w:rPr>
          <w:lang w:val="en-US"/>
        </w:rPr>
        <w:t>For "</w:t>
      </w:r>
      <w:proofErr w:type="spellStart"/>
      <w:r w:rsidR="00E741F4" w:rsidRPr="00E741F4">
        <w:rPr>
          <w:lang w:val="en-US"/>
        </w:rPr>
        <w:t>Fondation</w:t>
      </w:r>
      <w:proofErr w:type="spellEnd"/>
      <w:r w:rsidR="00E741F4" w:rsidRPr="00E741F4">
        <w:rPr>
          <w:lang w:val="en-US"/>
        </w:rPr>
        <w:t xml:space="preserve"> </w:t>
      </w:r>
      <w:proofErr w:type="spellStart"/>
      <w:r w:rsidR="00E741F4" w:rsidRPr="00E741F4">
        <w:rPr>
          <w:lang w:val="en-US"/>
        </w:rPr>
        <w:t>Arbre</w:t>
      </w:r>
      <w:proofErr w:type="spellEnd"/>
      <w:r w:rsidR="00E741F4" w:rsidRPr="00E741F4">
        <w:rPr>
          <w:lang w:val="en-US"/>
        </w:rPr>
        <w:t xml:space="preserve"> de Vie," located in </w:t>
      </w:r>
      <w:proofErr w:type="spellStart"/>
      <w:r w:rsidR="00E741F4" w:rsidRPr="00E741F4">
        <w:rPr>
          <w:lang w:val="en-US"/>
        </w:rPr>
        <w:t>Kalemie</w:t>
      </w:r>
      <w:proofErr w:type="spellEnd"/>
      <w:r w:rsidR="00E741F4" w:rsidRPr="00E741F4">
        <w:rPr>
          <w:lang w:val="en-US"/>
        </w:rPr>
        <w:t xml:space="preserve">, Avenue Lumumba – Democratic Republic of Congo. Here represented by its President, Jean Claude </w:t>
      </w:r>
      <w:proofErr w:type="spellStart"/>
      <w:r w:rsidR="00E741F4" w:rsidRPr="00E741F4">
        <w:rPr>
          <w:lang w:val="en-US"/>
        </w:rPr>
        <w:t>Mugabo</w:t>
      </w:r>
      <w:proofErr w:type="spellEnd"/>
      <w:r w:rsidR="00E741F4" w:rsidRPr="00E741F4">
        <w:rPr>
          <w:lang w:val="en-US"/>
        </w:rPr>
        <w:t xml:space="preserve"> Manda</w:t>
      </w:r>
      <w:r w:rsidR="00433EBC" w:rsidRPr="00E741F4">
        <w:rPr>
          <w:lang w:val="en-US"/>
        </w:rPr>
        <w:t xml:space="preserve">.  </w:t>
      </w:r>
    </w:p>
    <w:p w:rsidR="00433EBC" w:rsidRPr="00E741F4" w:rsidRDefault="00433EBC" w:rsidP="00433EBC">
      <w:pPr>
        <w:tabs>
          <w:tab w:val="left" w:pos="5304"/>
        </w:tabs>
        <w:spacing w:line="360" w:lineRule="auto"/>
        <w:rPr>
          <w:lang w:val="en-US"/>
        </w:rPr>
      </w:pPr>
    </w:p>
    <w:p w:rsidR="00433EBC" w:rsidRPr="00E741F4" w:rsidRDefault="00433EBC" w:rsidP="00433EBC">
      <w:pPr>
        <w:tabs>
          <w:tab w:val="left" w:pos="5304"/>
        </w:tabs>
        <w:spacing w:line="360" w:lineRule="auto"/>
        <w:rPr>
          <w:lang w:val="en-US"/>
        </w:rPr>
      </w:pPr>
    </w:p>
    <w:p w:rsidR="00E741F4" w:rsidRDefault="00E741F4" w:rsidP="00E741F4">
      <w:pPr>
        <w:tabs>
          <w:tab w:val="left" w:pos="5304"/>
        </w:tabs>
        <w:spacing w:line="360" w:lineRule="auto"/>
      </w:pPr>
      <w:r w:rsidRPr="00E741F4">
        <w:rPr>
          <w:lang w:val="en-US"/>
        </w:rPr>
        <w:t xml:space="preserve">For "[Company Name]," located in [Company Address]. Here represented by its Chief Executive Officer, Mr. </w:t>
      </w:r>
      <w:r>
        <w:t>[CEO's Name].</w:t>
      </w:r>
    </w:p>
    <w:p w:rsidR="00E741F4" w:rsidRDefault="00E741F4" w:rsidP="00E741F4">
      <w:pPr>
        <w:tabs>
          <w:tab w:val="left" w:pos="5304"/>
        </w:tabs>
        <w:spacing w:line="360" w:lineRule="auto"/>
      </w:pPr>
    </w:p>
    <w:p w:rsidR="000F7122" w:rsidRPr="00433EBC" w:rsidRDefault="00E741F4" w:rsidP="00E741F4">
      <w:pPr>
        <w:tabs>
          <w:tab w:val="left" w:pos="5304"/>
        </w:tabs>
        <w:spacing w:line="360" w:lineRule="auto"/>
      </w:pPr>
      <w:r>
        <w:t>Done in Uvira on 26/06/2025</w:t>
      </w:r>
    </w:p>
    <w:sectPr w:rsidR="000F7122" w:rsidRPr="00433EBC" w:rsidSect="008154D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2835" w:left="1800" w:header="737" w:footer="12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46E" w:rsidRDefault="004C046E">
      <w:pPr>
        <w:spacing w:after="0"/>
      </w:pPr>
      <w:r>
        <w:separator/>
      </w:r>
    </w:p>
    <w:p w:rsidR="004C046E" w:rsidRDefault="004C046E"/>
  </w:endnote>
  <w:endnote w:type="continuationSeparator" w:id="0">
    <w:p w:rsidR="004C046E" w:rsidRDefault="004C046E">
      <w:pPr>
        <w:spacing w:after="0"/>
      </w:pPr>
      <w:r>
        <w:continuationSeparator/>
      </w:r>
    </w:p>
    <w:p w:rsidR="004C046E" w:rsidRDefault="004C04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7D1" w:rsidRDefault="00CC2604" w:rsidP="00E96438">
    <w:pPr>
      <w:pStyle w:val="Pieddepage"/>
      <w:ind w:left="0"/>
      <w:rPr>
        <w:noProof/>
        <w:lang w:val="en-US"/>
      </w:rPr>
    </w:pPr>
    <w:r w:rsidRPr="0031278C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601C3BF7" wp14:editId="7DA5A717">
              <wp:simplePos x="0" y="0"/>
              <wp:positionH relativeFrom="page">
                <wp:posOffset>1905</wp:posOffset>
              </wp:positionH>
              <wp:positionV relativeFrom="page">
                <wp:posOffset>8571230</wp:posOffset>
              </wp:positionV>
              <wp:extent cx="7660005" cy="2885440"/>
              <wp:effectExtent l="0" t="0" r="0" b="0"/>
              <wp:wrapNone/>
              <wp:docPr id="19" name="Groupe 19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0005" cy="2885440"/>
                        <a:chOff x="12540" y="4878"/>
                        <a:chExt cx="7765212" cy="2812164"/>
                      </a:xfrm>
                    </wpg:grpSpPr>
                    <wps:wsp>
                      <wps:cNvPr id="20" name="Forme lib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orme lib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orme libre 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9D1E95" id="Groupe 19" o:spid="_x0000_s1026" style="position:absolute;margin-left:.15pt;margin-top:674.9pt;width:603.15pt;height:227.2pt;z-index:-251651073;mso-position-horizontal-relative:page;mso-position-vertical-relative:page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">
              <v:shape id="Forme lib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" path="m456,966v1461,,1461,,1461,c1917,,1917,,1917,,763,68,39,537,39,537,25,568,12,600,,634v159,77,316,162,467,256c467,890,463,917,456,966xe" fillcolor="#d8d8d8 [2732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e lib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" path="m668,275c447,168,221,77,,,,607,,607,,607v576,,576,,576,c600,490,631,377,668,275xe" fillcolor="#e9e9e8 [349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e libre 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" path="m548,332v7,-49,11,-76,11,-76c408,162,251,77,92,,55,102,24,215,,332r548,xe" fillcolor="#bfbfbf [2414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3" behindDoc="0" locked="0" layoutInCell="1" allowOverlap="1" wp14:anchorId="17029283" wp14:editId="58BB6DE6">
              <wp:simplePos x="0" y="0"/>
              <wp:positionH relativeFrom="column">
                <wp:posOffset>3441700</wp:posOffset>
              </wp:positionH>
              <wp:positionV relativeFrom="paragraph">
                <wp:posOffset>-93345</wp:posOffset>
              </wp:positionV>
              <wp:extent cx="2715895" cy="1131570"/>
              <wp:effectExtent l="0" t="0" r="0" b="0"/>
              <wp:wrapNone/>
              <wp:docPr id="33" name="Zone de text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15895" cy="11315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D57D1" w:rsidRPr="00E741F4" w:rsidRDefault="00ED57D1" w:rsidP="006227E3">
                          <w:pPr>
                            <w:spacing w:after="0"/>
                            <w:rPr>
                              <w:lang w:val="fr-FR"/>
                            </w:rPr>
                          </w:pPr>
                          <w:r w:rsidRPr="00E741F4">
                            <w:rPr>
                              <w:lang w:val="fr-FR"/>
                            </w:rPr>
                            <w:t>République Démocratique du Congo</w:t>
                          </w:r>
                        </w:p>
                        <w:p w:rsidR="00ED57D1" w:rsidRPr="00E741F4" w:rsidRDefault="00ED57D1" w:rsidP="006227E3">
                          <w:pPr>
                            <w:spacing w:after="0"/>
                            <w:rPr>
                              <w:lang w:val="fr-FR"/>
                            </w:rPr>
                          </w:pPr>
                          <w:r w:rsidRPr="00E741F4">
                            <w:rPr>
                              <w:lang w:val="fr-FR"/>
                            </w:rPr>
                            <w:t>Avenue Nyamianda, Zone de Kalundu</w:t>
                          </w:r>
                        </w:p>
                        <w:p w:rsidR="00ED57D1" w:rsidRPr="00CC2604" w:rsidRDefault="00ED57D1" w:rsidP="006227E3">
                          <w:pPr>
                            <w:spacing w:after="0"/>
                          </w:pPr>
                          <w:r w:rsidRPr="00CC2604">
                            <w:t>Uvira/Sud-Kivu</w:t>
                          </w:r>
                        </w:p>
                        <w:p w:rsidR="00ED57D1" w:rsidRPr="00CC2604" w:rsidRDefault="00ED57D1" w:rsidP="006227E3">
                          <w:pPr>
                            <w:spacing w:after="0"/>
                          </w:pPr>
                          <w:r w:rsidRPr="00CC2604">
                            <w:t>+243 991707479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29283" id="_x0000_t202" coordsize="21600,21600" o:spt="202" path="m,l,21600r21600,l21600,xe">
              <v:stroke joinstyle="miter"/>
              <v:path gradientshapeok="t" o:connecttype="rect"/>
            </v:shapetype>
            <v:shape id="Zone de texte 33" o:spid="_x0000_s1026" type="#_x0000_t202" style="position:absolute;margin-left:271pt;margin-top:-7.35pt;width:213.85pt;height:89.1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" filled="f" stroked="f" strokeweight=".5pt">
              <v:textbox>
                <w:txbxContent>
                  <w:p w:rsidR="00ED57D1" w:rsidRPr="00E741F4" w:rsidRDefault="00ED57D1" w:rsidP="006227E3">
                    <w:pPr>
                      <w:spacing w:after="0"/>
                      <w:rPr>
                        <w:lang w:val="fr-FR"/>
                      </w:rPr>
                    </w:pPr>
                    <w:r w:rsidRPr="00E741F4">
                      <w:rPr>
                        <w:lang w:val="fr-FR"/>
                      </w:rPr>
                      <w:t>République Démocratique du Congo</w:t>
                    </w:r>
                  </w:p>
                  <w:p w:rsidR="00ED57D1" w:rsidRPr="00E741F4" w:rsidRDefault="00ED57D1" w:rsidP="006227E3">
                    <w:pPr>
                      <w:spacing w:after="0"/>
                      <w:rPr>
                        <w:lang w:val="fr-FR"/>
                      </w:rPr>
                    </w:pPr>
                    <w:r w:rsidRPr="00E741F4">
                      <w:rPr>
                        <w:lang w:val="fr-FR"/>
                      </w:rPr>
                      <w:t>Avenue Nyamianda, Zone de Kalundu</w:t>
                    </w:r>
                  </w:p>
                  <w:p w:rsidR="00ED57D1" w:rsidRPr="00CC2604" w:rsidRDefault="00ED57D1" w:rsidP="006227E3">
                    <w:pPr>
                      <w:spacing w:after="0"/>
                    </w:pPr>
                    <w:r w:rsidRPr="00CC2604">
                      <w:t>Uvira/Sud-Kivu</w:t>
                    </w:r>
                  </w:p>
                  <w:p w:rsidR="00ED57D1" w:rsidRPr="00CC2604" w:rsidRDefault="00ED57D1" w:rsidP="006227E3">
                    <w:pPr>
                      <w:spacing w:after="0"/>
                    </w:pPr>
                    <w:r w:rsidRPr="00CC2604">
                      <w:t>+243 991707479</w:t>
                    </w:r>
                  </w:p>
                </w:txbxContent>
              </v:textbox>
            </v:shape>
          </w:pict>
        </mc:Fallback>
      </mc:AlternateContent>
    </w:r>
    <w:r w:rsidR="00ED57D1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5" behindDoc="0" locked="0" layoutInCell="1" allowOverlap="1">
              <wp:simplePos x="0" y="0"/>
              <wp:positionH relativeFrom="column">
                <wp:posOffset>4434840</wp:posOffset>
              </wp:positionH>
              <wp:positionV relativeFrom="paragraph">
                <wp:posOffset>-837565</wp:posOffset>
              </wp:positionV>
              <wp:extent cx="1905000" cy="568960"/>
              <wp:effectExtent l="0" t="0" r="0" b="0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568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A1CC4" id="Rectangle 32" o:spid="_x0000_s1026" style="position:absolute;margin-left:349.2pt;margin-top:-65.95pt;width:150pt;height:44.8pt;z-index:25166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" filled="f" stroked="f" strokeweight="2pt"/>
          </w:pict>
        </mc:Fallback>
      </mc:AlternateContent>
    </w:r>
  </w:p>
  <w:p w:rsidR="00ED57D1" w:rsidRPr="00E073C9" w:rsidRDefault="00ED57D1" w:rsidP="00E96438">
    <w:pPr>
      <w:pStyle w:val="Pieddepage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7D1" w:rsidRPr="00E741F4" w:rsidRDefault="004C046E" w:rsidP="00936859">
    <w:pPr>
      <w:pStyle w:val="Pieddepage"/>
      <w:rPr>
        <w:lang w:val="fr-FR"/>
      </w:rPr>
    </w:pPr>
    <w:sdt>
      <w:sdtPr>
        <w:id w:val="595056737"/>
        <w:temporary/>
        <w:showingPlcHdr/>
        <w15:appearance w15:val="hidden"/>
      </w:sdtPr>
      <w:sdtEndPr/>
      <w:sdtContent>
        <w:r w:rsidR="00ED57D1" w:rsidRPr="00E741F4">
          <w:rPr>
            <w:lang w:val="fr-FR" w:bidi="fr-FR"/>
          </w:rPr>
          <w:t>5432 n’importe quel rue ouest</w:t>
        </w:r>
      </w:sdtContent>
    </w:sdt>
  </w:p>
  <w:p w:rsidR="00ED57D1" w:rsidRPr="00E741F4" w:rsidRDefault="004C046E" w:rsidP="00936859">
    <w:pPr>
      <w:pStyle w:val="Coordonnes"/>
      <w:rPr>
        <w:lang w:val="fr-FR"/>
      </w:rPr>
    </w:pPr>
    <w:sdt>
      <w:sdtPr>
        <w:id w:val="2083018780"/>
        <w:temporary/>
        <w:showingPlcHdr/>
        <w15:appearance w15:val="hidden"/>
      </w:sdtPr>
      <w:sdtEndPr/>
      <w:sdtContent>
        <w:r w:rsidR="00ED57D1" w:rsidRPr="00274BC1">
          <w:rPr>
            <w:lang w:val="fr-FR" w:bidi="fr-FR"/>
          </w:rPr>
          <w:t>35000 Rennes FRANCE</w:t>
        </w:r>
      </w:sdtContent>
    </w:sdt>
  </w:p>
  <w:p w:rsidR="00ED57D1" w:rsidRDefault="004C046E" w:rsidP="00936859">
    <w:pPr>
      <w:pStyle w:val="Pieddepage"/>
    </w:pPr>
    <w:sdt>
      <w:sdtPr>
        <w:id w:val="1976332428"/>
        <w:temporary/>
        <w:showingPlcHdr/>
        <w15:appearance w15:val="hidden"/>
      </w:sdtPr>
      <w:sdtEndPr/>
      <w:sdtContent>
        <w:r w:rsidR="00ED57D1">
          <w:rPr>
            <w:lang w:bidi="fr-FR"/>
          </w:rPr>
          <w:t>(543) 543-5432  (800) 543-5432</w:t>
        </w:r>
      </w:sdtContent>
    </w:sdt>
  </w:p>
  <w:p w:rsidR="00ED57D1" w:rsidRDefault="004C046E" w:rsidP="00936859">
    <w:pPr>
      <w:pStyle w:val="Pieddepage"/>
    </w:pPr>
    <w:sdt>
      <w:sdtPr>
        <w:id w:val="-217136674"/>
        <w:temporary/>
        <w:showingPlcHdr/>
        <w15:appearance w15:val="hidden"/>
      </w:sdtPr>
      <w:sdtEndPr/>
      <w:sdtContent>
        <w:r w:rsidR="00ED57D1">
          <w:rPr>
            <w:lang w:bidi="fr-FR"/>
          </w:rPr>
          <w:t>(543) 543-5433 fax</w:t>
        </w:r>
      </w:sdtContent>
    </w:sdt>
  </w:p>
  <w:p w:rsidR="00ED57D1" w:rsidRPr="008B0076" w:rsidRDefault="004C046E" w:rsidP="00936859">
    <w:pPr>
      <w:pStyle w:val="Pieddepage"/>
    </w:pPr>
    <w:sdt>
      <w:sdtPr>
        <w:id w:val="-976679072"/>
        <w:placeholder>
          <w:docPart w:val="B26A448B9082464A89CBA1E655A2D79E"/>
        </w:placeholder>
        <w:temporary/>
        <w:showingPlcHdr/>
        <w15:appearance w15:val="hidden"/>
      </w:sdtPr>
      <w:sdtEndPr/>
      <w:sdtContent>
        <w:r w:rsidR="00ED57D1">
          <w:rPr>
            <w:lang w:bidi="fr-FR"/>
          </w:rPr>
          <w:t>www.votresiteweb.com</w:t>
        </w:r>
      </w:sdtContent>
    </w:sdt>
    <w:r w:rsidR="00ED57D1" w:rsidRPr="0031278C">
      <w:rPr>
        <w:noProof/>
        <w:lang w:val="en-US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62887A24" wp14:editId="6F2EB4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oupe 5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orme lib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orme lib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orme libre 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C1F073" id="Groupe 5" o:spid="_x0000_s1026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">
              <v:shape id="Forme libre 8" o:spid="_x0000_s1027" style="position:absolute;left:20138;top:48;width:57639;height:28118;visibility:visible;mso-wrap-style:square;v-text-anchor:top" coordsize="1917,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xc8MA&#10;AADbAAAADwAAAGRycy9kb3ducmV2LnhtbESPT2vCQBDF74V+h2UK3uqmYv8QXUUEJcc2SqG3ITsm&#10;odnZsLua+O2dg+Bthvfmvd8s16Pr1IVCbD0beJtmoIgrb1uuDRwPu9cvUDEhW+w8k4ErRVivnp+W&#10;mFs/8A9dylQrCeGYo4EmpT7XOlYNOYxT3xOLdvLBYZI11NoGHCTcdXqWZR/aYcvS0GBP24aq//Ls&#10;DHTfv06/l2f8Gz5D6eZ+X9TF3pjJy7hZgEo0pof5fl1YwRd6+UUG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xc8MAAADbAAAADwAAAAAAAAAAAAAAAACYAgAAZHJzL2Rv&#10;d25yZXYueG1sUEsFBgAAAAAEAAQA9QAAAIgD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e libre 9" o:spid="_x0000_s1028" style="position:absolute;left:125;top:10499;width:20085;height:17665;visibility:visible;mso-wrap-style:square;v-text-anchor:top" coordsize="668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IL8IA&#10;AADbAAAADwAAAGRycy9kb3ducmV2LnhtbERP32vCMBB+H/g/hBP2NlMVZFSjyFCUwWRWcT4eza0p&#10;ay6lyWz9740g+HYf38+bLTpbiQs1vnSsYDhIQBDnTpdcKDge1m/vIHxA1lg5JgVX8rCY915mmGrX&#10;8p4uWShEDGGfogITQp1K6XNDFv3A1cSR+3WNxRBhU0jdYBvDbSVHSTKRFkuODQZr+jCU/2X/VsGO&#10;d+evvDids892ddpU5ns//lkq9drvllMQgbrwFD/cWx3nD+H+Szx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EgvwgAAANsAAAAPAAAAAAAAAAAAAAAAAJgCAABkcnMvZG93&#10;bnJldi54bWxQSwUGAAAAAAQABAD1AAAAhwM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e libre 10" o:spid="_x0000_s1029" style="position:absolute;left:17433;top:18505;width:16809;height:9665;visibility:visible;mso-wrap-style:square;v-text-anchor:top" coordsize="559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DOsAA&#10;AADbAAAADwAAAGRycy9kb3ducmV2LnhtbERPS4vCMBC+L/gfwix4kW1qD0vpGkVWBL25Pu5jM31g&#10;M6lN1OqvN4Kwt/n4njOZ9aYRV+pcbVnBOIpBEOdW11wq2O+WXykI55E1NpZJwZ0czKaDjwlm2t74&#10;j65bX4oQwi5DBZX3bSalyysy6CLbEgeusJ1BH2BXSt3hLYSbRiZx/C0N1hwaKmzpt6L8tL0YBXp8&#10;aEabpB+lu/MR03WxOCb0UGr42c9/QHjq/b/47V7pMD+B1y/hAD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oDOsAAAADbAAAADwAAAAAAAAAAAAAAAACYAgAAZHJzL2Rvd25y&#10;ZXYueG1sUEsFBgAAAAAEAAQA9QAAAIUD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46E" w:rsidRDefault="004C046E">
      <w:pPr>
        <w:spacing w:after="0"/>
      </w:pPr>
      <w:r>
        <w:separator/>
      </w:r>
    </w:p>
    <w:p w:rsidR="004C046E" w:rsidRDefault="004C046E"/>
  </w:footnote>
  <w:footnote w:type="continuationSeparator" w:id="0">
    <w:p w:rsidR="004C046E" w:rsidRDefault="004C046E">
      <w:pPr>
        <w:spacing w:after="0"/>
      </w:pPr>
      <w:r>
        <w:continuationSeparator/>
      </w:r>
    </w:p>
    <w:p w:rsidR="004C046E" w:rsidRDefault="004C04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7D1" w:rsidRDefault="00ED57D1" w:rsidP="006745E4">
    <w:pPr>
      <w:pStyle w:val="En-tte"/>
      <w:rPr>
        <w:noProof/>
        <w:lang w:val="en-US"/>
      </w:rPr>
    </w:pPr>
  </w:p>
  <w:p w:rsidR="00ED57D1" w:rsidRDefault="00ED57D1" w:rsidP="006745E4">
    <w:pPr>
      <w:pStyle w:val="En-tte"/>
    </w:pPr>
    <w:r>
      <w:rPr>
        <w:noProof/>
        <w:lang w:val="en-US"/>
      </w:rPr>
      <w:drawing>
        <wp:anchor distT="0" distB="0" distL="114300" distR="114300" simplePos="0" relativeHeight="251666431" behindDoc="0" locked="0" layoutInCell="1" allowOverlap="1">
          <wp:simplePos x="0" y="0"/>
          <wp:positionH relativeFrom="margin">
            <wp:posOffset>-168056</wp:posOffset>
          </wp:positionH>
          <wp:positionV relativeFrom="paragraph">
            <wp:posOffset>107315</wp:posOffset>
          </wp:positionV>
          <wp:extent cx="5440855" cy="1117600"/>
          <wp:effectExtent l="0" t="0" r="7620" b="6350"/>
          <wp:wrapNone/>
          <wp:docPr id="56" name="Imag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t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90" t="25889" r="3779" b="24739"/>
                  <a:stretch/>
                </pic:blipFill>
                <pic:spPr bwMode="auto">
                  <a:xfrm>
                    <a:off x="0" y="0"/>
                    <a:ext cx="5451631" cy="11198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57D1" w:rsidRDefault="00ED57D1" w:rsidP="006B2898">
    <w:pPr>
      <w:pStyle w:val="En-tte"/>
    </w:pPr>
  </w:p>
  <w:p w:rsidR="00ED57D1" w:rsidRDefault="00ED57D1" w:rsidP="00BB60D5">
    <w:pPr>
      <w:pStyle w:val="En-tte"/>
    </w:pPr>
  </w:p>
  <w:p w:rsidR="00ED57D1" w:rsidRDefault="00ED57D1" w:rsidP="00BB60D5">
    <w:pPr>
      <w:pStyle w:val="En-tte"/>
    </w:pPr>
  </w:p>
  <w:p w:rsidR="00ED57D1" w:rsidRDefault="00ED57D1" w:rsidP="00BB60D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7D1" w:rsidRPr="00A62C23" w:rsidRDefault="00ED57D1" w:rsidP="00A62C23">
    <w:pPr>
      <w:pStyle w:val="En-tte"/>
    </w:pPr>
    <w:r>
      <w:rPr>
        <w:noProof/>
        <w:lang w:val="en-US"/>
      </w:rPr>
      <mc:AlternateContent>
        <mc:Choice Requires="wpg">
          <w:drawing>
            <wp:inline distT="0" distB="0" distL="0" distR="0" wp14:anchorId="00E79DD7" wp14:editId="5708298C">
              <wp:extent cx="2057400" cy="1057275"/>
              <wp:effectExtent l="0" t="0" r="0" b="9525"/>
              <wp:docPr id="2" name="Groupe 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oupe 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orme libre 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orme libr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orme libre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Zone de texte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7D1" w:rsidRPr="001439FF" w:rsidRDefault="00ED57D1" w:rsidP="00A62C23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bidi="fr-FR"/>
                              </w:rPr>
                              <w:t>Consultation financière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0E79DD7" id="Groupe 2" o:spid="_x0000_s1027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">
              <v:group id="Groupe 9" o:spid="_x0000_s1028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orme libre 13" o:spid="_x0000_s1029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orme libre 14" o:spid="_x0000_s1030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orme libre 15" o:spid="_x0000_s1031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32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:rsidR="00ED57D1" w:rsidRPr="001439FF" w:rsidRDefault="00ED57D1" w:rsidP="00A62C23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bidi="fr-FR"/>
                        </w:rPr>
                        <w:t xml:space="preserve">Consultation </w:t>
                      </w:r>
                      <w:r w:rsidRPr="001439FF">
                        <w:rPr>
                          <w:lang w:bidi="fr-FR"/>
                        </w:rPr>
                        <w:t>financière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904BF6"/>
    <w:multiLevelType w:val="hybridMultilevel"/>
    <w:tmpl w:val="D03E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D5"/>
    <w:rsid w:val="00006A81"/>
    <w:rsid w:val="000115CE"/>
    <w:rsid w:val="000828F4"/>
    <w:rsid w:val="000873CB"/>
    <w:rsid w:val="000C41F2"/>
    <w:rsid w:val="000F51EC"/>
    <w:rsid w:val="000F7122"/>
    <w:rsid w:val="001341F4"/>
    <w:rsid w:val="00173077"/>
    <w:rsid w:val="00177783"/>
    <w:rsid w:val="0018439E"/>
    <w:rsid w:val="001B04A9"/>
    <w:rsid w:val="001B4EEF"/>
    <w:rsid w:val="001B689C"/>
    <w:rsid w:val="00200635"/>
    <w:rsid w:val="00211571"/>
    <w:rsid w:val="00254E0D"/>
    <w:rsid w:val="00274BC1"/>
    <w:rsid w:val="002810E3"/>
    <w:rsid w:val="00283073"/>
    <w:rsid w:val="002A3CD6"/>
    <w:rsid w:val="002C42F8"/>
    <w:rsid w:val="00334B25"/>
    <w:rsid w:val="00335620"/>
    <w:rsid w:val="00344525"/>
    <w:rsid w:val="00356101"/>
    <w:rsid w:val="0038000D"/>
    <w:rsid w:val="00385ACF"/>
    <w:rsid w:val="00422757"/>
    <w:rsid w:val="00433EBC"/>
    <w:rsid w:val="00475D96"/>
    <w:rsid w:val="00477474"/>
    <w:rsid w:val="00480B7F"/>
    <w:rsid w:val="004A1893"/>
    <w:rsid w:val="004C046E"/>
    <w:rsid w:val="004C287B"/>
    <w:rsid w:val="004C4A44"/>
    <w:rsid w:val="004D1A12"/>
    <w:rsid w:val="004E60A3"/>
    <w:rsid w:val="004F71EA"/>
    <w:rsid w:val="005125BB"/>
    <w:rsid w:val="0052645C"/>
    <w:rsid w:val="005264AB"/>
    <w:rsid w:val="00537F9C"/>
    <w:rsid w:val="005573F4"/>
    <w:rsid w:val="00564DB4"/>
    <w:rsid w:val="00572222"/>
    <w:rsid w:val="005A35C9"/>
    <w:rsid w:val="005D3057"/>
    <w:rsid w:val="005D3DA6"/>
    <w:rsid w:val="00603282"/>
    <w:rsid w:val="006227E3"/>
    <w:rsid w:val="006379BC"/>
    <w:rsid w:val="00642E91"/>
    <w:rsid w:val="006745E4"/>
    <w:rsid w:val="006B2898"/>
    <w:rsid w:val="006C6CAD"/>
    <w:rsid w:val="00744EA9"/>
    <w:rsid w:val="00752FC4"/>
    <w:rsid w:val="00757E9C"/>
    <w:rsid w:val="007724E0"/>
    <w:rsid w:val="007B4C91"/>
    <w:rsid w:val="007C253C"/>
    <w:rsid w:val="007D70F7"/>
    <w:rsid w:val="007E14E5"/>
    <w:rsid w:val="007E6DE5"/>
    <w:rsid w:val="007F1010"/>
    <w:rsid w:val="007F3D55"/>
    <w:rsid w:val="008154D1"/>
    <w:rsid w:val="00830C5F"/>
    <w:rsid w:val="00834A33"/>
    <w:rsid w:val="00851B43"/>
    <w:rsid w:val="0086280C"/>
    <w:rsid w:val="00896EE1"/>
    <w:rsid w:val="008B0076"/>
    <w:rsid w:val="008C1482"/>
    <w:rsid w:val="008C2737"/>
    <w:rsid w:val="008D0AA7"/>
    <w:rsid w:val="008F285A"/>
    <w:rsid w:val="00912A0A"/>
    <w:rsid w:val="00936859"/>
    <w:rsid w:val="009425D9"/>
    <w:rsid w:val="009468D3"/>
    <w:rsid w:val="009521C2"/>
    <w:rsid w:val="0096696F"/>
    <w:rsid w:val="0099390D"/>
    <w:rsid w:val="009A039F"/>
    <w:rsid w:val="00A17117"/>
    <w:rsid w:val="00A316D3"/>
    <w:rsid w:val="00A5578C"/>
    <w:rsid w:val="00A62C23"/>
    <w:rsid w:val="00A763AE"/>
    <w:rsid w:val="00AC1A6E"/>
    <w:rsid w:val="00B63133"/>
    <w:rsid w:val="00B7777D"/>
    <w:rsid w:val="00BB60D5"/>
    <w:rsid w:val="00BC0B91"/>
    <w:rsid w:val="00BC0F0A"/>
    <w:rsid w:val="00C11980"/>
    <w:rsid w:val="00C37964"/>
    <w:rsid w:val="00C776BE"/>
    <w:rsid w:val="00C948EA"/>
    <w:rsid w:val="00C94A61"/>
    <w:rsid w:val="00CB0809"/>
    <w:rsid w:val="00CC2604"/>
    <w:rsid w:val="00D04123"/>
    <w:rsid w:val="00D06525"/>
    <w:rsid w:val="00D149F1"/>
    <w:rsid w:val="00D34D6B"/>
    <w:rsid w:val="00D36106"/>
    <w:rsid w:val="00D66793"/>
    <w:rsid w:val="00DC7840"/>
    <w:rsid w:val="00E073C9"/>
    <w:rsid w:val="00E2010A"/>
    <w:rsid w:val="00E4503C"/>
    <w:rsid w:val="00E5646A"/>
    <w:rsid w:val="00E62294"/>
    <w:rsid w:val="00E63A04"/>
    <w:rsid w:val="00E64688"/>
    <w:rsid w:val="00E741F4"/>
    <w:rsid w:val="00E75EBC"/>
    <w:rsid w:val="00E96438"/>
    <w:rsid w:val="00EA5FFA"/>
    <w:rsid w:val="00ED57D1"/>
    <w:rsid w:val="00F71D73"/>
    <w:rsid w:val="00F7204C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337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fr-FR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6D3"/>
    <w:rPr>
      <w:lang w:val="it-IT"/>
    </w:rPr>
  </w:style>
  <w:style w:type="paragraph" w:styleId="Titre1">
    <w:name w:val="heading 1"/>
    <w:basedOn w:val="Normal"/>
    <w:next w:val="Normal"/>
    <w:link w:val="Titre1C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En-tteCar">
    <w:name w:val="En-tête Car"/>
    <w:basedOn w:val="Policepardfaut"/>
    <w:link w:val="En-tte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Pieddepage">
    <w:name w:val="footer"/>
    <w:basedOn w:val="Normal"/>
    <w:link w:val="PieddepageCar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E073C9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Coordonnes">
    <w:name w:val="Coordonnées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e">
    <w:name w:val="Date"/>
    <w:basedOn w:val="Normal"/>
    <w:next w:val="Salutations"/>
    <w:link w:val="DateCar"/>
    <w:uiPriority w:val="4"/>
    <w:unhideWhenUsed/>
    <w:qFormat/>
    <w:pPr>
      <w:spacing w:before="720" w:after="960"/>
    </w:pPr>
  </w:style>
  <w:style w:type="character" w:customStyle="1" w:styleId="DateCar">
    <w:name w:val="Date Car"/>
    <w:basedOn w:val="Policepardfaut"/>
    <w:link w:val="Date"/>
    <w:uiPriority w:val="4"/>
    <w:rsid w:val="00752FC4"/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254E0D"/>
    <w:pPr>
      <w:spacing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254E0D"/>
    <w:rPr>
      <w:color w:val="auto"/>
    </w:rPr>
  </w:style>
  <w:style w:type="character" w:customStyle="1" w:styleId="Titre1Car">
    <w:name w:val="Titre 1 Car"/>
    <w:basedOn w:val="Policepardfaut"/>
    <w:link w:val="Titre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Grilledutableau">
    <w:name w:val="Table Grid"/>
    <w:basedOn w:val="Tableau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ie">
    <w:name w:val="Bibliography"/>
    <w:basedOn w:val="Normal"/>
    <w:next w:val="Normal"/>
    <w:uiPriority w:val="37"/>
    <w:semiHidden/>
    <w:unhideWhenUsed/>
    <w:rsid w:val="00572222"/>
  </w:style>
  <w:style w:type="paragraph" w:styleId="Normalcentr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7222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7222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72222"/>
    <w:pPr>
      <w:spacing w:after="3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72222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72222"/>
    <w:pPr>
      <w:spacing w:after="3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itredulivre">
    <w:name w:val="Book Title"/>
    <w:basedOn w:val="Policepardfau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7222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2222"/>
  </w:style>
  <w:style w:type="character" w:customStyle="1" w:styleId="CommentaireCar">
    <w:name w:val="Commentaire Car"/>
    <w:basedOn w:val="Policepardfaut"/>
    <w:link w:val="Commentai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222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efonce">
    <w:name w:val="Dark List"/>
    <w:basedOn w:val="Tableau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72222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ccentuation">
    <w:name w:val="Emphasis"/>
    <w:basedOn w:val="Policepardfaut"/>
    <w:uiPriority w:val="20"/>
    <w:semiHidden/>
    <w:qFormat/>
    <w:rsid w:val="00572222"/>
    <w:rPr>
      <w:i/>
      <w:iCs/>
      <w:sz w:val="22"/>
    </w:rPr>
  </w:style>
  <w:style w:type="character" w:styleId="Appeldenotedefin">
    <w:name w:val="endnote reference"/>
    <w:basedOn w:val="Policepardfaut"/>
    <w:uiPriority w:val="99"/>
    <w:semiHidden/>
    <w:unhideWhenUsed/>
    <w:rsid w:val="00572222"/>
    <w:rPr>
      <w:sz w:val="22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72222"/>
    <w:pPr>
      <w:spacing w:after="0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dressedestinataire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Adresseexpditeur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572222"/>
    <w:rPr>
      <w:sz w:val="22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2222"/>
    <w:pPr>
      <w:spacing w:after="0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leauGrille1Clair">
    <w:name w:val="Grid Table 1 Light"/>
    <w:basedOn w:val="Tableau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Titre4Car">
    <w:name w:val="Titre 4 Car"/>
    <w:basedOn w:val="Policepardfaut"/>
    <w:link w:val="Titre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5Car">
    <w:name w:val="Titre 5 Car"/>
    <w:basedOn w:val="Policepardfaut"/>
    <w:link w:val="Titre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6Car">
    <w:name w:val="Titre 6 Car"/>
    <w:basedOn w:val="Policepardfaut"/>
    <w:link w:val="Titre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7Car">
    <w:name w:val="Titre 7 Car"/>
    <w:basedOn w:val="Policepardfaut"/>
    <w:link w:val="Titre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8Car">
    <w:name w:val="Titre 8 Car"/>
    <w:basedOn w:val="Policepardfaut"/>
    <w:link w:val="Titre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Titre9Car">
    <w:name w:val="Titre 9 Car"/>
    <w:basedOn w:val="Policepardfaut"/>
    <w:link w:val="Titre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AcronymeHTML">
    <w:name w:val="HTML Acronym"/>
    <w:basedOn w:val="Policepardfaut"/>
    <w:uiPriority w:val="99"/>
    <w:semiHidden/>
    <w:unhideWhenUsed/>
    <w:rsid w:val="00572222"/>
    <w:rPr>
      <w:sz w:val="22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tionHTML">
    <w:name w:val="HTML Cite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CodeHTML">
    <w:name w:val="HTML Code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ClavierHTML">
    <w:name w:val="HTML Keyboard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xempleHTML">
    <w:name w:val="HTML Sample"/>
    <w:basedOn w:val="Policepardfau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Lienhypertexte">
    <w:name w:val="Hyperlink"/>
    <w:basedOn w:val="Policepardfaut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F51EC"/>
    <w:rPr>
      <w:i/>
      <w:iCs/>
      <w:color w:val="BD1633" w:themeColor="accent1" w:themeShade="BF"/>
    </w:rPr>
  </w:style>
  <w:style w:type="character" w:styleId="Rfrenceintense">
    <w:name w:val="Intense Reference"/>
    <w:basedOn w:val="Policepardfaut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Grilleclaire">
    <w:name w:val="Light Grid"/>
    <w:basedOn w:val="Tableau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572222"/>
    <w:rPr>
      <w:sz w:val="22"/>
    </w:rPr>
  </w:style>
  <w:style w:type="paragraph" w:styleId="Liste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llemoyenne1">
    <w:name w:val="Medium Grid 1"/>
    <w:basedOn w:val="Tableau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ansinterligne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Retrait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72222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umrodepage">
    <w:name w:val="page number"/>
    <w:basedOn w:val="Policepardfaut"/>
    <w:uiPriority w:val="99"/>
    <w:semiHidden/>
    <w:unhideWhenUsed/>
    <w:rsid w:val="00572222"/>
    <w:rPr>
      <w:sz w:val="22"/>
    </w:rPr>
  </w:style>
  <w:style w:type="table" w:styleId="Tableausimple1">
    <w:name w:val="Plain Table 1"/>
    <w:basedOn w:val="Tableau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Tableausimple3">
    <w:name w:val="Plain Table 3"/>
    <w:basedOn w:val="Tableau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s">
    <w:name w:val="Salutation"/>
    <w:basedOn w:val="Normal"/>
    <w:next w:val="Normal"/>
    <w:link w:val="SalutationsCar"/>
    <w:uiPriority w:val="5"/>
    <w:qFormat/>
    <w:rsid w:val="00572222"/>
  </w:style>
  <w:style w:type="character" w:customStyle="1" w:styleId="SalutationsCar">
    <w:name w:val="Salutations Car"/>
    <w:basedOn w:val="Policepardfaut"/>
    <w:link w:val="Salutations"/>
    <w:uiPriority w:val="5"/>
    <w:rsid w:val="00752FC4"/>
  </w:style>
  <w:style w:type="paragraph" w:styleId="Signature">
    <w:name w:val="Signature"/>
    <w:basedOn w:val="Normal"/>
    <w:next w:val="Normal"/>
    <w:link w:val="SignatureCar"/>
    <w:uiPriority w:val="7"/>
    <w:qFormat/>
    <w:rsid w:val="00254E0D"/>
    <w:pPr>
      <w:contextualSpacing/>
    </w:pPr>
  </w:style>
  <w:style w:type="character" w:customStyle="1" w:styleId="SignatureCar">
    <w:name w:val="Signature Car"/>
    <w:basedOn w:val="Policepardfaut"/>
    <w:link w:val="Signature"/>
    <w:uiPriority w:val="7"/>
    <w:rsid w:val="00254E0D"/>
    <w:rPr>
      <w:color w:val="auto"/>
    </w:rPr>
  </w:style>
  <w:style w:type="character" w:styleId="lev">
    <w:name w:val="Strong"/>
    <w:basedOn w:val="Policepardfaut"/>
    <w:uiPriority w:val="19"/>
    <w:semiHidden/>
    <w:qFormat/>
    <w:rsid w:val="00572222"/>
    <w:rPr>
      <w:b/>
      <w:bCs/>
      <w:sz w:val="2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Emphaseple">
    <w:name w:val="Subtle Emphasis"/>
    <w:basedOn w:val="Policepardfaut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Rfrenceple">
    <w:name w:val="Subtle Reference"/>
    <w:basedOn w:val="Policepardfaut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Effetsdetableau3D1">
    <w:name w:val="Table 3D effects 1"/>
    <w:basedOn w:val="Tableau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itreTR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">
    <w:name w:val="Logo"/>
    <w:basedOn w:val="Normal"/>
    <w:link w:val="Caractredelogo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Caractredelogo">
    <w:name w:val="Caractère de logo"/>
    <w:basedOn w:val="Policepardfaut"/>
    <w:link w:val="Log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os%20Group\AppData\Roaming\Microsoft\Templates\En-t&#234;te%20entreprise%20financi&#232;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6A448B9082464A89CBA1E655A2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BD0938-4E35-43EC-B5E5-A5193886F8BA}"/>
      </w:docPartPr>
      <w:docPartBody>
        <w:p w:rsidR="00443224" w:rsidRDefault="00A654AE">
          <w:pPr>
            <w:pStyle w:val="B26A448B9082464A89CBA1E655A2D79E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AE"/>
    <w:rsid w:val="00020ADC"/>
    <w:rsid w:val="00443224"/>
    <w:rsid w:val="006B6631"/>
    <w:rsid w:val="007D42F7"/>
    <w:rsid w:val="00A654AE"/>
    <w:rsid w:val="00B70BEA"/>
    <w:rsid w:val="00D444BB"/>
    <w:rsid w:val="00E43368"/>
    <w:rsid w:val="00FC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2F5496" w:themeColor="accent5" w:themeShade="BF"/>
      <w:sz w:val="22"/>
    </w:rPr>
  </w:style>
  <w:style w:type="paragraph" w:customStyle="1" w:styleId="F46DCB804FE64FB58C34D5DC47C26841">
    <w:name w:val="F46DCB804FE64FB58C34D5DC47C26841"/>
  </w:style>
  <w:style w:type="paragraph" w:customStyle="1" w:styleId="5873CD90CA7E46C9BF243244B5D4F4E5">
    <w:name w:val="5873CD90CA7E46C9BF243244B5D4F4E5"/>
  </w:style>
  <w:style w:type="paragraph" w:customStyle="1" w:styleId="CA57ACE59D1D4A9185903DFB9E19CC87">
    <w:name w:val="CA57ACE59D1D4A9185903DFB9E19CC87"/>
  </w:style>
  <w:style w:type="paragraph" w:customStyle="1" w:styleId="D294E00BEE9145D2B5D55235FF92A8DF">
    <w:name w:val="D294E00BEE9145D2B5D55235FF92A8DF"/>
  </w:style>
  <w:style w:type="paragraph" w:customStyle="1" w:styleId="B26A448B9082464A89CBA1E655A2D79E">
    <w:name w:val="B26A448B9082464A89CBA1E655A2D7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984388-7436-45D7-9607-E2471B9A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En-tête entreprise financière.dotx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2025-06-30T16:30:00Z</dcterms:created>
  <dcterms:modified xsi:type="dcterms:W3CDTF">2025-07-01T12:07:00Z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